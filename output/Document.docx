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สวัสดี</w:t>
      </w:r>
      <w:r>
        <w:rPr>
          <w:highlight w:val="yellow"/>
        </w:rPr>
        <w:t>คับ</w:t>
      </w:r>
      <w:r>
        <w:t>ผม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